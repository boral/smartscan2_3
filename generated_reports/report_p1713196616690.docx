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**Findings:**</w:t>
        <w:br/>
        <w:t>- There is a large radiolucency in the left maxilla extending from the canine to the third molar.</w:t>
        <w:br/>
        <w:t>- The radiolucency has a well-defined border and is surrounded by a sclerotic rim.</w:t>
        <w:br/>
        <w:t>- There is no evidence of any root resorption or bone destruction.</w:t>
        <w:br/>
        <w:br/>
        <w:t>**Impressions:**</w:t>
        <w:br/>
        <w:t>- Benign odontogenic tumor, most likely an ameloblastoma.</w:t>
        <w:br/>
        <w:br/>
        <w:t>**Recommendations:**</w:t>
        <w:br/>
        <w:t>- The patient should be referred to an oral surgeon for further evaluation and treatment.</w:t>
        <w:br/>
        <w:br/>
        <w:t>**ICD-10 Codes:**</w:t>
        <w:br/>
        <w:t>- D15.9 Benign neoplasm of bone and articular cartilage, unspecified</w:t>
        <w:br/>
        <w:t>- K00.0 Malignant neoplasm of lip, oral cavity, and pharynx</w:t>
        <w:br/>
        <w:br/>
        <w:t>**Explanatory Notes:**</w:t>
        <w:br/>
        <w:t>- An ameloblastoma is a benign odontogenic tumor that arises from the enamel-producing cells of the tooth.</w:t>
        <w:br/>
        <w:t>- Ameloblastomas are most commonly found in the mandible, but they can also occur in the maxilla.</w:t>
        <w:br/>
        <w:t>- They typically present as a painless, slow-growing swelling of the jaw.</w:t>
        <w:br/>
        <w:t>- Ameloblastomas are treated with surgery.</w:t>
        <w:br/>
        <w:t>The goal of surgery is to remove the tumor completely and prevent it from recurring.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